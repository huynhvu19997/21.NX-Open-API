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CF0B0" w14:textId="77777777" w:rsidR="003F25BF" w:rsidRDefault="00000000">
      <w:pPr>
        <w:pStyle w:val="Title"/>
      </w:pPr>
      <w:bookmarkStart w:id="0" w:name="OLE_LINK1"/>
      <w:r>
        <w:t>How to Create a Ribbon Button in Siemens NX using NX Open API with C#</w:t>
      </w:r>
    </w:p>
    <w:p w14:paraId="4F5A6E0C" w14:textId="77777777" w:rsidR="003F25BF" w:rsidRDefault="00000000">
      <w:r>
        <w:t>This guide provides step-by-step instructions on how to create a custom button in the ribbon of Siemens NX using the NX Open API with C#. It includes code snippets, UI definition files, and folder placement instructions.</w:t>
      </w:r>
    </w:p>
    <w:p w14:paraId="5B3CA198" w14:textId="77777777" w:rsidR="003F25BF" w:rsidRDefault="00000000">
      <w:pPr>
        <w:pStyle w:val="Heading1"/>
      </w:pPr>
      <w:r>
        <w:t>Step 1: Create the C# NX Open DLL</w:t>
      </w:r>
    </w:p>
    <w:p w14:paraId="401018E3" w14:textId="77777777" w:rsidR="003F25BF" w:rsidRDefault="00000000">
      <w:r>
        <w:t>Write your NX Open code in C# using Visual Studio. Below is a simple example that shows a message box when the button is clicked:</w:t>
      </w:r>
    </w:p>
    <w:p w14:paraId="4497A00B" w14:textId="77777777" w:rsidR="003F25BF" w:rsidRDefault="00000000">
      <w:pPr>
        <w:pStyle w:val="IntenseQuote"/>
      </w:pPr>
      <w:r>
        <w:t>using System;</w:t>
      </w:r>
      <w:r>
        <w:br/>
        <w:t>using NXOpen;</w:t>
      </w:r>
      <w:r>
        <w:br/>
      </w:r>
      <w:r>
        <w:br/>
        <w:t>public class MyNXApp</w:t>
      </w:r>
      <w:r>
        <w:br/>
        <w:t>{</w:t>
      </w:r>
      <w:r>
        <w:br/>
        <w:t xml:space="preserve">    public static void Main(string[] args)</w:t>
      </w:r>
      <w:r>
        <w:br/>
        <w:t xml:space="preserve">    {</w:t>
      </w:r>
      <w:r>
        <w:br/>
        <w:t xml:space="preserve">        Session theSession = Session.GetSession();</w:t>
      </w:r>
      <w:r>
        <w:br/>
        <w:t xml:space="preserve">        UI.GetUI().NXMessageBox.Show("Ribbon Button", NXMessageBox.DialogType.Information, "Button clicked!");</w:t>
      </w:r>
      <w:r>
        <w:br/>
        <w:t xml:space="preserve">    }</w:t>
      </w:r>
      <w:r>
        <w:br/>
      </w:r>
      <w:r>
        <w:br/>
        <w:t xml:space="preserve">    public static int GetUnloadOption(string dummy)</w:t>
      </w:r>
      <w:r>
        <w:br/>
        <w:t xml:space="preserve">    {</w:t>
      </w:r>
      <w:r>
        <w:br/>
        <w:t xml:space="preserve">        return (int)Session.LibraryUnloadOption.Immediately;</w:t>
      </w:r>
      <w:r>
        <w:br/>
        <w:t xml:space="preserve">    }</w:t>
      </w:r>
      <w:r>
        <w:br/>
        <w:t>}</w:t>
      </w:r>
    </w:p>
    <w:p w14:paraId="07E3AF33" w14:textId="77777777" w:rsidR="003F25BF" w:rsidRDefault="00000000">
      <w:r>
        <w:t>Compile this code into a `.dll` file using Visual Studio.</w:t>
      </w:r>
    </w:p>
    <w:p w14:paraId="44C4EBE7" w14:textId="77777777" w:rsidR="003F25BF" w:rsidRDefault="00000000">
      <w:pPr>
        <w:pStyle w:val="Heading1"/>
      </w:pPr>
      <w:r>
        <w:t>Step 2: Create `.btn` File (Button Definition)</w:t>
      </w:r>
    </w:p>
    <w:p w14:paraId="519AD57C" w14:textId="77777777" w:rsidR="003F25BF" w:rsidRDefault="00000000">
      <w:r>
        <w:t>Create a `.btn` file with the following content:</w:t>
      </w:r>
    </w:p>
    <w:p w14:paraId="3BFCC459" w14:textId="77777777" w:rsidR="003F25BF" w:rsidRDefault="00000000">
      <w:pPr>
        <w:pStyle w:val="IntenseQuote"/>
      </w:pPr>
      <w:r>
        <w:t>BUTTON MY_CUSTOM_BUTTON</w:t>
      </w:r>
      <w:r>
        <w:br/>
        <w:t>LABEL My Custom Button</w:t>
      </w:r>
      <w:r>
        <w:br/>
        <w:t>MESSAGE This button runs a custom NX Open DLL</w:t>
      </w:r>
      <w:r>
        <w:br/>
        <w:t>ACTION MyNXApp.dll</w:t>
      </w:r>
    </w:p>
    <w:p w14:paraId="6B055D0D" w14:textId="77777777" w:rsidR="003F25BF" w:rsidRDefault="00000000">
      <w:r>
        <w:lastRenderedPageBreak/>
        <w:t>Place this file in the NX startup folder (e.g., `%UGII_BASE_DIR%\startup`).</w:t>
      </w:r>
    </w:p>
    <w:p w14:paraId="47CFA9F1" w14:textId="77777777" w:rsidR="003F25BF" w:rsidRDefault="00000000">
      <w:pPr>
        <w:pStyle w:val="Heading1"/>
      </w:pPr>
      <w:r>
        <w:t>Step 3: Create `.men` File (Menu Definition)</w:t>
      </w:r>
    </w:p>
    <w:p w14:paraId="04B763E3" w14:textId="77777777" w:rsidR="003F25BF" w:rsidRDefault="00000000">
      <w:r>
        <w:t>Create a `.men` file with the following content:</w:t>
      </w:r>
    </w:p>
    <w:p w14:paraId="0A7FAD12" w14:textId="77777777" w:rsidR="003F25BF" w:rsidRDefault="00000000">
      <w:pPr>
        <w:pStyle w:val="IntenseQuote"/>
      </w:pPr>
      <w:r>
        <w:t>VERSION 120</w:t>
      </w:r>
      <w:r>
        <w:br/>
        <w:t>EDIT UG_GATEWAY_MAIN_MENUBAR AFTER UG_HELP</w:t>
      </w:r>
      <w:r>
        <w:br/>
        <w:t>CASCADE_BUTTON MY_CUSTOM_MENU LABEL My Tools</w:t>
      </w:r>
      <w:r>
        <w:br/>
        <w:t>END_OF_AFTER</w:t>
      </w:r>
      <w:r>
        <w:br/>
      </w:r>
      <w:r>
        <w:br/>
        <w:t>MENU MY_CUSTOM_MENU</w:t>
      </w:r>
      <w:r>
        <w:br/>
        <w:t>BUTTON MY_CUSTOM_BUTTON</w:t>
      </w:r>
      <w:r>
        <w:br/>
        <w:t>END_OF_MENU</w:t>
      </w:r>
    </w:p>
    <w:p w14:paraId="5F1F4874" w14:textId="77777777" w:rsidR="003F25BF" w:rsidRDefault="00000000">
      <w:pPr>
        <w:pStyle w:val="Heading1"/>
      </w:pPr>
      <w:r>
        <w:t>Step 4: Create `.rtb` File (Ribbon Definition)</w:t>
      </w:r>
    </w:p>
    <w:p w14:paraId="4E2B7DD4" w14:textId="77777777" w:rsidR="003F25BF" w:rsidRDefault="00000000">
      <w:r>
        <w:t>Create a `.rtb` file with the following content:</w:t>
      </w:r>
    </w:p>
    <w:p w14:paraId="7587193C" w14:textId="77777777" w:rsidR="003F25BF" w:rsidRDefault="00000000">
      <w:pPr>
        <w:pStyle w:val="IntenseQuote"/>
      </w:pPr>
      <w:r>
        <w:t>TITLE My Tools</w:t>
      </w:r>
      <w:r>
        <w:br/>
        <w:t>VERSION 170</w:t>
      </w:r>
      <w:r>
        <w:br/>
      </w:r>
      <w:r>
        <w:br/>
        <w:t>BUTTON MY_CUSTOM_BUTTON</w:t>
      </w:r>
      <w:r>
        <w:br/>
        <w:t>RIBBON_STYLE LARGE_IMAGE</w:t>
      </w:r>
    </w:p>
    <w:p w14:paraId="5AE0103A" w14:textId="77777777" w:rsidR="003F25BF" w:rsidRDefault="00000000">
      <w:pPr>
        <w:pStyle w:val="Heading1"/>
      </w:pPr>
      <w:r>
        <w:t>Step 5: Place Files Correctly</w:t>
      </w:r>
    </w:p>
    <w:p w14:paraId="60DB5D9B" w14:textId="77777777" w:rsidR="003F25BF" w:rsidRDefault="00000000">
      <w:r>
        <w:t>Place the `.btn`, `.men`, and `.rtb` files into the appropriate NX folders:</w:t>
      </w:r>
    </w:p>
    <w:p w14:paraId="5AA2E9A9" w14:textId="77777777" w:rsidR="003F25BF" w:rsidRDefault="00000000">
      <w:r>
        <w:t>- `.btn` → `%UGII_BASE_DIR%\startup`</w:t>
      </w:r>
    </w:p>
    <w:p w14:paraId="36EAD6E1" w14:textId="77777777" w:rsidR="003F25BF" w:rsidRDefault="00000000">
      <w:r>
        <w:t>- `.men` → `%UGII_BASE_DIR%\menus`</w:t>
      </w:r>
    </w:p>
    <w:p w14:paraId="6A425173" w14:textId="77777777" w:rsidR="003F25BF" w:rsidRDefault="00000000">
      <w:r>
        <w:t>- `.rtb` → `%UGII_BASE_DIR%\rtb`</w:t>
      </w:r>
    </w:p>
    <w:p w14:paraId="0D3B8F35" w14:textId="77777777" w:rsidR="003F25BF" w:rsidRDefault="00000000">
      <w:pPr>
        <w:pStyle w:val="Heading1"/>
      </w:pPr>
      <w:r>
        <w:t>Step 6: Restart NX</w:t>
      </w:r>
    </w:p>
    <w:p w14:paraId="40F1A358" w14:textId="77777777" w:rsidR="003F25BF" w:rsidRDefault="00000000">
      <w:r>
        <w:t>After placing the files and compiling your DLL, restart Siemens NX. You should see your custom ribbon button, and clicking it will run your C# code.</w:t>
      </w:r>
      <w:bookmarkEnd w:id="0"/>
    </w:p>
    <w:sectPr w:rsidR="003F25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24788937">
    <w:abstractNumId w:val="8"/>
  </w:num>
  <w:num w:numId="2" w16cid:durableId="833181975">
    <w:abstractNumId w:val="6"/>
  </w:num>
  <w:num w:numId="3" w16cid:durableId="1251279788">
    <w:abstractNumId w:val="5"/>
  </w:num>
  <w:num w:numId="4" w16cid:durableId="1665359211">
    <w:abstractNumId w:val="4"/>
  </w:num>
  <w:num w:numId="5" w16cid:durableId="1535386375">
    <w:abstractNumId w:val="7"/>
  </w:num>
  <w:num w:numId="6" w16cid:durableId="444036262">
    <w:abstractNumId w:val="3"/>
  </w:num>
  <w:num w:numId="7" w16cid:durableId="570652351">
    <w:abstractNumId w:val="2"/>
  </w:num>
  <w:num w:numId="8" w16cid:durableId="1758359350">
    <w:abstractNumId w:val="1"/>
  </w:num>
  <w:num w:numId="9" w16cid:durableId="77675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2FFD"/>
    <w:rsid w:val="0029639D"/>
    <w:rsid w:val="00326F90"/>
    <w:rsid w:val="003F25BF"/>
    <w:rsid w:val="00402D20"/>
    <w:rsid w:val="0042008A"/>
    <w:rsid w:val="00697E91"/>
    <w:rsid w:val="00AA1D8D"/>
    <w:rsid w:val="00B47730"/>
    <w:rsid w:val="00B91E9A"/>
    <w:rsid w:val="00BA1D0F"/>
    <w:rsid w:val="00CB0664"/>
    <w:rsid w:val="00DF5A76"/>
    <w:rsid w:val="00E54F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C4D9AF"/>
  <w14:defaultImageDpi w14:val="300"/>
  <w15:docId w15:val="{656BE525-E4A4-4212-8EFE-27ADFCF9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Vu HuynhNguyenHoang-VINA</cp:lastModifiedBy>
  <cp:revision>8</cp:revision>
  <dcterms:created xsi:type="dcterms:W3CDTF">2013-12-23T23:15:00Z</dcterms:created>
  <dcterms:modified xsi:type="dcterms:W3CDTF">2025-10-13T06:28:00Z</dcterms:modified>
  <cp:category/>
</cp:coreProperties>
</file>